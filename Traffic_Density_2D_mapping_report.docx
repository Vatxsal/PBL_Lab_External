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C8204" w14:textId="77777777" w:rsidR="00B54252" w:rsidRDefault="00000000">
      <w:pPr>
        <w:pStyle w:val="Heading1"/>
      </w:pPr>
      <w:r>
        <w:t>Project-Based Learning (PBL) Practical Report</w:t>
      </w:r>
    </w:p>
    <w:p w14:paraId="7E54C2F1" w14:textId="77777777" w:rsidR="00B54252" w:rsidRDefault="00000000">
      <w:pPr>
        <w:pStyle w:val="Heading2"/>
      </w:pPr>
      <w:r>
        <w:t>2D Traffic Density Mapping Using NodeMCU, Sound Sensor, and ThingSpeak</w:t>
      </w:r>
    </w:p>
    <w:p w14:paraId="14C7A28C" w14:textId="77777777" w:rsidR="00B54252" w:rsidRDefault="00000000">
      <w:r>
        <w:t>**Group Members:**</w:t>
      </w:r>
    </w:p>
    <w:p w14:paraId="49B3863D" w14:textId="77777777" w:rsidR="00B54252" w:rsidRDefault="00000000">
      <w:r>
        <w:t>1. Sumit Singh</w:t>
      </w:r>
    </w:p>
    <w:p w14:paraId="0731A08A" w14:textId="77777777" w:rsidR="00B54252" w:rsidRDefault="00000000">
      <w:r>
        <w:t>2. Vatsal Mishra</w:t>
      </w:r>
    </w:p>
    <w:p w14:paraId="15E88176" w14:textId="77777777" w:rsidR="00B54252" w:rsidRDefault="00000000">
      <w:r>
        <w:t>3. Kumar Ankit Singh</w:t>
      </w:r>
    </w:p>
    <w:p w14:paraId="13BB4F9B" w14:textId="77777777" w:rsidR="00B54252" w:rsidRDefault="00000000">
      <w:r>
        <w:t>4. Mudit Srivastava</w:t>
      </w:r>
    </w:p>
    <w:p w14:paraId="13E9A894" w14:textId="12805B0B" w:rsidR="00B54252" w:rsidRDefault="00000000">
      <w:r>
        <w:br/>
        <w:t>Submitted To: Dr. Hemlata Goyal</w:t>
      </w:r>
    </w:p>
    <w:p w14:paraId="05F5033F" w14:textId="7CB20BBA" w:rsidR="00B54252" w:rsidRDefault="00000000">
      <w:r>
        <w:br/>
        <w:t>Submitted By:</w:t>
      </w:r>
      <w:r>
        <w:br/>
        <w:t>Name: Sumit Singh</w:t>
      </w:r>
      <w:r>
        <w:br/>
        <w:t>Registration No.: 229311207</w:t>
      </w:r>
    </w:p>
    <w:p w14:paraId="238A3452" w14:textId="77777777" w:rsidR="00B54252" w:rsidRDefault="00000000">
      <w:pPr>
        <w:pStyle w:val="Heading2"/>
      </w:pPr>
      <w:r>
        <w:t>1. Objective</w:t>
      </w:r>
    </w:p>
    <w:p w14:paraId="0805FC9E" w14:textId="77777777" w:rsidR="00B54252" w:rsidRDefault="00000000">
      <w:r>
        <w:t>To design and implement a real-time traffic density monitoring and signal adjustment system using NodeMCU, a sound sensor, and the ThingSpeak IoT platform. The system measures environmental noise levels, correlates them with traffic density, and adjusts signal durations to optimize traffic flow dynamically.</w:t>
      </w:r>
    </w:p>
    <w:p w14:paraId="68B8F02B" w14:textId="77777777" w:rsidR="00B54252" w:rsidRDefault="00000000">
      <w:pPr>
        <w:pStyle w:val="Heading2"/>
      </w:pPr>
      <w:r>
        <w:t>2. Problem Statement</w:t>
      </w:r>
    </w:p>
    <w:p w14:paraId="19E2995C" w14:textId="77777777" w:rsidR="00B54252" w:rsidRDefault="00000000">
      <w:r>
        <w:t>Urban traffic management is a significant challenge, particularly during peak hours. Existing solutions often fail to adapt to real-time traffic conditions. This project introduces a scalable, low-cost system that uses ambient noise levels as a proxy for traffic density to adjust traffic signal durations dynamically.</w:t>
      </w:r>
    </w:p>
    <w:p w14:paraId="25221BF1" w14:textId="77777777" w:rsidR="00B54252" w:rsidRDefault="00000000">
      <w:pPr>
        <w:pStyle w:val="Heading2"/>
      </w:pPr>
      <w:r>
        <w:t>3. Microcontroller Structure</w:t>
      </w:r>
    </w:p>
    <w:p w14:paraId="2896A4E6" w14:textId="5E72CE7F" w:rsidR="00B54252" w:rsidRDefault="00000000">
      <w:r>
        <w:t>NodeMCU (ESP8266):</w:t>
      </w:r>
      <w:r>
        <w:br/>
        <w:t>- Wi-Fi Connectivity: Enables real-time data transmission to ThingSpeak.</w:t>
      </w:r>
      <w:r>
        <w:br/>
        <w:t>- Analog Input Support: Reads noise level data from the sound sensor.</w:t>
      </w:r>
      <w:r>
        <w:br/>
        <w:t>- Power Efficiency: Operates on a low-power 3.3V supply, making it suitable for IoT applications.</w:t>
      </w:r>
      <w:r>
        <w:br/>
      </w:r>
      <w:r>
        <w:br/>
        <w:t>The microcontroller collects noise level data, converts it into traffic density estimates, and sends the processed data to the cloud for further analysis and visualization.</w:t>
      </w:r>
    </w:p>
    <w:p w14:paraId="3640D5CF" w14:textId="77777777" w:rsidR="00B54252" w:rsidRDefault="00000000">
      <w:pPr>
        <w:pStyle w:val="Heading2"/>
      </w:pPr>
      <w:r>
        <w:lastRenderedPageBreak/>
        <w:t>4. Sensors Used</w:t>
      </w:r>
    </w:p>
    <w:p w14:paraId="70574043" w14:textId="4292321F" w:rsidR="00B54252" w:rsidRDefault="00000000">
      <w:r>
        <w:t>Sound Sensor (e.g., KY-038):</w:t>
      </w:r>
      <w:r>
        <w:br/>
        <w:t>- Detects ambient noise and converts it into analog signals.</w:t>
      </w:r>
      <w:r>
        <w:br/>
        <w:t>- Noise levels correlate with traffic density in this system.</w:t>
      </w:r>
      <w:r>
        <w:br/>
        <w:t>- Compact and efficient for real-time monitoring.</w:t>
      </w:r>
    </w:p>
    <w:p w14:paraId="5E4930EA" w14:textId="77777777" w:rsidR="00B54252" w:rsidRDefault="00000000">
      <w:pPr>
        <w:pStyle w:val="Heading2"/>
      </w:pPr>
      <w:r>
        <w:t>5. Circuit Diagram</w:t>
      </w:r>
    </w:p>
    <w:p w14:paraId="70C57F07" w14:textId="4362C73A" w:rsidR="00680A1A" w:rsidRDefault="00000000">
      <w:r>
        <w:t>Connections:</w:t>
      </w:r>
    </w:p>
    <w:p w14:paraId="38E67479" w14:textId="628DE817" w:rsidR="00B54252" w:rsidRDefault="00680A1A">
      <w:r>
        <w:rPr>
          <w:noProof/>
        </w:rPr>
        <w:drawing>
          <wp:inline distT="0" distB="0" distL="0" distR="0" wp14:anchorId="7268B7A2" wp14:editId="3659C26E">
            <wp:extent cx="3344545" cy="3034030"/>
            <wp:effectExtent l="0" t="0" r="82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44" r="11795" b="18719"/>
                    <a:stretch/>
                  </pic:blipFill>
                  <pic:spPr bwMode="auto">
                    <a:xfrm>
                      <a:off x="0" y="0"/>
                      <a:ext cx="3344545" cy="30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br/>
        <w:t>- Sound Sensor to NodeMCU:</w:t>
      </w:r>
      <w:r w:rsidR="00000000">
        <w:br/>
        <w:t xml:space="preserve">  - A0 (Sound Sensor) → A0 (NodeMCU)</w:t>
      </w:r>
      <w:r w:rsidR="00000000">
        <w:br/>
        <w:t xml:space="preserve">  - G (Sound Sensor) → G (NodeMCU)</w:t>
      </w:r>
      <w:r w:rsidR="00000000">
        <w:br/>
        <w:t xml:space="preserve">  - + (Sound Sensor) → 3V3 (NodeMCU)</w:t>
      </w:r>
      <w:r w:rsidR="00000000">
        <w:br/>
      </w:r>
      <w:r w:rsidR="00000000">
        <w:br/>
        <w:t>This setup allows accurate detection of environmental noise and efficient data transmission.</w:t>
      </w:r>
    </w:p>
    <w:p w14:paraId="7C0F1C45" w14:textId="77777777" w:rsidR="00B54252" w:rsidRDefault="00000000">
      <w:pPr>
        <w:pStyle w:val="Heading2"/>
      </w:pPr>
      <w:r>
        <w:t>6. Code Explanation</w:t>
      </w:r>
    </w:p>
    <w:p w14:paraId="6ABC8CDB" w14:textId="055FB165" w:rsidR="00B54252" w:rsidRDefault="00000000">
      <w:r>
        <w:t xml:space="preserve"> Functionality:</w:t>
      </w:r>
      <w:r>
        <w:br/>
        <w:t>1. Connects the NodeMCU to a Wi-Fi network.</w:t>
      </w:r>
      <w:r>
        <w:br/>
        <w:t>2. Reads analog sound data from the sound sensor.</w:t>
      </w:r>
      <w:r>
        <w:br/>
        <w:t>3. Calibrates noise levels to estimate traffic density.</w:t>
      </w:r>
      <w:r>
        <w:br/>
        <w:t>4. Sends real-time traffic density data to ThingSpeak.</w:t>
      </w:r>
      <w:r>
        <w:br/>
        <w:t>5. Uses Python for adjusting traffic signal durations based on density.</w:t>
      </w:r>
    </w:p>
    <w:p w14:paraId="5E74AF42" w14:textId="272D4FA9" w:rsidR="00B54252" w:rsidRDefault="00000000">
      <w:r>
        <w:t>Arduino Code:</w:t>
      </w:r>
    </w:p>
    <w:p w14:paraId="01BA8632" w14:textId="77777777" w:rsidR="00680A1A" w:rsidRDefault="00000000">
      <w:r>
        <w:br/>
        <w:t>#include &lt;ESP8266WiFi.h&gt;</w:t>
      </w:r>
      <w:r>
        <w:br/>
      </w:r>
      <w:r>
        <w:lastRenderedPageBreak/>
        <w:t>#include &lt;ThingSpeak.h&gt;</w:t>
      </w:r>
      <w:r>
        <w:br/>
      </w:r>
      <w:r>
        <w:br/>
        <w:t>const char* ssid = "YourWiFi";</w:t>
      </w:r>
      <w:r>
        <w:br/>
        <w:t>const char* password = "YourPassword";</w:t>
      </w:r>
      <w:r>
        <w:br/>
        <w:t xml:space="preserve">unsigned long channelID = 123456; </w:t>
      </w:r>
      <w:r>
        <w:br/>
        <w:t>const char* apiKey = "YourAPIKey";</w:t>
      </w:r>
      <w:r>
        <w:br/>
      </w:r>
      <w:r>
        <w:br/>
        <w:t>WiFiClient client;</w:t>
      </w:r>
      <w:r>
        <w:br/>
        <w:t>const int soundPin = A0;</w:t>
      </w:r>
      <w:r>
        <w:br/>
      </w:r>
      <w:r>
        <w:br/>
        <w:t>void setup() {</w:t>
      </w:r>
      <w:r>
        <w:br/>
        <w:t xml:space="preserve">  Serial.begin(115200);</w:t>
      </w:r>
      <w:r>
        <w:br/>
        <w:t xml:space="preserve">  WiFi.begin(ssid, password);</w:t>
      </w:r>
      <w:r>
        <w:br/>
        <w:t xml:space="preserve">  ThingSpeak.begin(client);</w:t>
      </w:r>
      <w:r>
        <w:br/>
      </w:r>
      <w:r>
        <w:br/>
        <w:t xml:space="preserve">  while (WiFi.status() != WL_CONNECTED) {</w:t>
      </w:r>
      <w:r>
        <w:br/>
        <w:t xml:space="preserve">    delay(500);</w:t>
      </w:r>
      <w:r>
        <w:br/>
        <w:t xml:space="preserve">    Serial.print(".");</w:t>
      </w:r>
      <w:r>
        <w:br/>
        <w:t xml:space="preserve">  }</w:t>
      </w:r>
      <w:r>
        <w:br/>
        <w:t xml:space="preserve">  Serial.println("\nConnected to Wi-Fi!");</w:t>
      </w:r>
      <w:r>
        <w:br/>
        <w:t>}</w:t>
      </w:r>
      <w:r>
        <w:br/>
      </w:r>
      <w:r>
        <w:br/>
        <w:t>void loop() {</w:t>
      </w:r>
      <w:r>
        <w:br/>
        <w:t xml:space="preserve">  int soundLevel = analogRead(soundPin);</w:t>
      </w:r>
      <w:r>
        <w:br/>
        <w:t xml:space="preserve">  float noiseDb = 20 * log10(soundLevel + 1);</w:t>
      </w:r>
      <w:r>
        <w:br/>
        <w:t xml:space="preserve">  int trafficDensity = min(500, max(50, (int)(noiseDb * 10)));</w:t>
      </w:r>
      <w:r>
        <w:br/>
      </w:r>
      <w:r>
        <w:br/>
        <w:t xml:space="preserve">  Serial.print("Noise (dB): ");</w:t>
      </w:r>
      <w:r>
        <w:br/>
        <w:t xml:space="preserve">  Serial.print(noiseDb);</w:t>
      </w:r>
      <w:r>
        <w:br/>
        <w:t xml:space="preserve">  Serial.print(", Traffic Density: ");</w:t>
      </w:r>
      <w:r>
        <w:br/>
        <w:t xml:space="preserve">  Serial.println(trafficDensity);</w:t>
      </w:r>
      <w:r>
        <w:br/>
      </w:r>
      <w:r>
        <w:br/>
        <w:t xml:space="preserve">  ThingSpeak.setField(1, noiseDb);</w:t>
      </w:r>
      <w:r>
        <w:br/>
        <w:t xml:space="preserve">  ThingSpeak.setField(2, trafficDensity);</w:t>
      </w:r>
      <w:r>
        <w:br/>
      </w:r>
      <w:r>
        <w:br/>
        <w:t xml:space="preserve">  if (ThingSpeak.writeFields(channelID, apiKey) == 200) {</w:t>
      </w:r>
      <w:r>
        <w:br/>
        <w:t xml:space="preserve">    Serial.println("Data successfully sent to ThingSpeak.");</w:t>
      </w:r>
      <w:r>
        <w:br/>
        <w:t xml:space="preserve">  } else {</w:t>
      </w:r>
      <w:r>
        <w:br/>
        <w:t xml:space="preserve">    Serial.println("Failed to send data to ThingSpeak.");</w:t>
      </w:r>
      <w:r>
        <w:br/>
        <w:t xml:space="preserve">  }</w:t>
      </w:r>
      <w:r>
        <w:br/>
      </w:r>
      <w:r>
        <w:br/>
        <w:t xml:space="preserve">  delay(5000);</w:t>
      </w:r>
      <w:r>
        <w:br/>
        <w:t>}</w:t>
      </w:r>
    </w:p>
    <w:p w14:paraId="2F3D76BC" w14:textId="0DB08D42" w:rsidR="00680A1A" w:rsidRDefault="00680A1A">
      <w:proofErr w:type="gramStart"/>
      <w:r>
        <w:lastRenderedPageBreak/>
        <w:t>Traffic  Light</w:t>
      </w:r>
      <w:proofErr w:type="gramEnd"/>
      <w:r>
        <w:t xml:space="preserve"> Management System Code –</w:t>
      </w:r>
    </w:p>
    <w:p w14:paraId="14403184" w14:textId="77777777" w:rsidR="00680A1A" w:rsidRPr="00680A1A" w:rsidRDefault="00680A1A" w:rsidP="00680A1A">
      <w:r w:rsidRPr="00680A1A">
        <w:t xml:space="preserve">import </w:t>
      </w:r>
      <w:proofErr w:type="spellStart"/>
      <w:r w:rsidRPr="00680A1A">
        <w:t>numpy</w:t>
      </w:r>
      <w:proofErr w:type="spellEnd"/>
      <w:r w:rsidRPr="00680A1A">
        <w:t xml:space="preserve"> as np</w:t>
      </w:r>
    </w:p>
    <w:p w14:paraId="7DB85B3C" w14:textId="77777777" w:rsidR="00680A1A" w:rsidRPr="00680A1A" w:rsidRDefault="00680A1A" w:rsidP="00680A1A">
      <w:r w:rsidRPr="00680A1A">
        <w:t>import pandas as pd</w:t>
      </w:r>
    </w:p>
    <w:p w14:paraId="2490F52D" w14:textId="77777777" w:rsidR="00680A1A" w:rsidRPr="00680A1A" w:rsidRDefault="00680A1A" w:rsidP="00680A1A">
      <w:r w:rsidRPr="00680A1A">
        <w:t>import time</w:t>
      </w:r>
    </w:p>
    <w:p w14:paraId="681A73DF" w14:textId="77777777" w:rsidR="00680A1A" w:rsidRPr="00680A1A" w:rsidRDefault="00680A1A" w:rsidP="00680A1A">
      <w:r w:rsidRPr="00680A1A">
        <w:t>import random</w:t>
      </w:r>
    </w:p>
    <w:p w14:paraId="59DC1883" w14:textId="77777777" w:rsidR="00680A1A" w:rsidRPr="00680A1A" w:rsidRDefault="00680A1A" w:rsidP="00680A1A">
      <w:r w:rsidRPr="00680A1A">
        <w:t>import requests</w:t>
      </w:r>
    </w:p>
    <w:p w14:paraId="6BA54602" w14:textId="77777777" w:rsidR="00680A1A" w:rsidRPr="00680A1A" w:rsidRDefault="00680A1A" w:rsidP="00680A1A"/>
    <w:p w14:paraId="3E7BB48F" w14:textId="77777777" w:rsidR="00680A1A" w:rsidRPr="00680A1A" w:rsidRDefault="00680A1A" w:rsidP="00680A1A">
      <w:r w:rsidRPr="00680A1A">
        <w:t xml:space="preserve"># </w:t>
      </w:r>
      <w:proofErr w:type="spellStart"/>
      <w:r w:rsidRPr="00680A1A">
        <w:t>ThingSpeak</w:t>
      </w:r>
      <w:proofErr w:type="spellEnd"/>
      <w:r w:rsidRPr="00680A1A">
        <w:t xml:space="preserve"> API details</w:t>
      </w:r>
    </w:p>
    <w:p w14:paraId="2ACAB947" w14:textId="77777777" w:rsidR="00680A1A" w:rsidRPr="00680A1A" w:rsidRDefault="00680A1A" w:rsidP="00680A1A">
      <w:r w:rsidRPr="00680A1A">
        <w:t>THINGSPEAK_CHANNEL_ID = "2756320"</w:t>
      </w:r>
    </w:p>
    <w:p w14:paraId="3E329EC7" w14:textId="77777777" w:rsidR="00680A1A" w:rsidRPr="00680A1A" w:rsidRDefault="00680A1A" w:rsidP="00680A1A">
      <w:r w:rsidRPr="00680A1A">
        <w:t>THINGSPEAK_API_KEY = "HJ98F8G2001K4NQJ"</w:t>
      </w:r>
    </w:p>
    <w:p w14:paraId="370204CC" w14:textId="77777777" w:rsidR="00680A1A" w:rsidRPr="00680A1A" w:rsidRDefault="00680A1A" w:rsidP="00680A1A">
      <w:r w:rsidRPr="00680A1A">
        <w:t>THINGSPEAK_READ_URL = f"</w:t>
      </w:r>
      <w:proofErr w:type="gramStart"/>
      <w:r w:rsidRPr="00680A1A">
        <w:t>https://api.thingspeak.com/channels/{</w:t>
      </w:r>
      <w:proofErr w:type="gramEnd"/>
      <w:r w:rsidRPr="00680A1A">
        <w:t>THINGSPEAK_CHANNEL_ID}/fields/1.json?api_key={THINGSPEAK_API_KEY}&amp;results=1"</w:t>
      </w:r>
    </w:p>
    <w:p w14:paraId="637ECB0B" w14:textId="77777777" w:rsidR="00680A1A" w:rsidRPr="00680A1A" w:rsidRDefault="00680A1A" w:rsidP="00680A1A"/>
    <w:p w14:paraId="12404309" w14:textId="77777777" w:rsidR="00680A1A" w:rsidRPr="00680A1A" w:rsidRDefault="00680A1A" w:rsidP="00680A1A">
      <w:r w:rsidRPr="00680A1A">
        <w:t># Load real-time traffic data from the CSV file</w:t>
      </w:r>
    </w:p>
    <w:p w14:paraId="4658622C" w14:textId="77777777" w:rsidR="00680A1A" w:rsidRPr="00680A1A" w:rsidRDefault="00680A1A" w:rsidP="00680A1A">
      <w:r w:rsidRPr="00680A1A">
        <w:t xml:space="preserve">def </w:t>
      </w:r>
      <w:proofErr w:type="spellStart"/>
      <w:r w:rsidRPr="00680A1A">
        <w:t>load_real_time_data</w:t>
      </w:r>
      <w:proofErr w:type="spellEnd"/>
      <w:r w:rsidRPr="00680A1A">
        <w:t>(filename="real_time_traffic1.csv"):</w:t>
      </w:r>
    </w:p>
    <w:p w14:paraId="47BB0AC6" w14:textId="77777777" w:rsidR="00680A1A" w:rsidRPr="00680A1A" w:rsidRDefault="00680A1A" w:rsidP="00680A1A">
      <w:r w:rsidRPr="00680A1A">
        <w:t xml:space="preserve">    </w:t>
      </w:r>
      <w:proofErr w:type="spellStart"/>
      <w:r w:rsidRPr="00680A1A">
        <w:t>df</w:t>
      </w:r>
      <w:proofErr w:type="spellEnd"/>
      <w:r w:rsidRPr="00680A1A">
        <w:t xml:space="preserve"> = </w:t>
      </w:r>
      <w:proofErr w:type="spellStart"/>
      <w:proofErr w:type="gramStart"/>
      <w:r w:rsidRPr="00680A1A">
        <w:t>pd.read</w:t>
      </w:r>
      <w:proofErr w:type="gramEnd"/>
      <w:r w:rsidRPr="00680A1A">
        <w:t>_csv</w:t>
      </w:r>
      <w:proofErr w:type="spellEnd"/>
      <w:r w:rsidRPr="00680A1A">
        <w:t>(filename)</w:t>
      </w:r>
    </w:p>
    <w:p w14:paraId="6D993122" w14:textId="77777777" w:rsidR="00680A1A" w:rsidRPr="00680A1A" w:rsidRDefault="00680A1A" w:rsidP="00680A1A">
      <w:r w:rsidRPr="00680A1A">
        <w:t xml:space="preserve">    return </w:t>
      </w:r>
      <w:proofErr w:type="spellStart"/>
      <w:r w:rsidRPr="00680A1A">
        <w:t>df</w:t>
      </w:r>
      <w:proofErr w:type="spellEnd"/>
    </w:p>
    <w:p w14:paraId="28FED213" w14:textId="77777777" w:rsidR="00680A1A" w:rsidRPr="00680A1A" w:rsidRDefault="00680A1A" w:rsidP="00680A1A"/>
    <w:p w14:paraId="52CDEBF5" w14:textId="77777777" w:rsidR="00680A1A" w:rsidRPr="00680A1A" w:rsidRDefault="00680A1A" w:rsidP="00680A1A">
      <w:r w:rsidRPr="00680A1A">
        <w:t xml:space="preserve"># Fetch real-time sound level data from </w:t>
      </w:r>
      <w:proofErr w:type="spellStart"/>
      <w:r w:rsidRPr="00680A1A">
        <w:t>ThingSpeak</w:t>
      </w:r>
      <w:proofErr w:type="spellEnd"/>
    </w:p>
    <w:p w14:paraId="40E1F3AA" w14:textId="77777777" w:rsidR="00680A1A" w:rsidRPr="00680A1A" w:rsidRDefault="00680A1A" w:rsidP="00680A1A">
      <w:r w:rsidRPr="00680A1A">
        <w:t xml:space="preserve">def </w:t>
      </w:r>
      <w:proofErr w:type="spellStart"/>
      <w:r w:rsidRPr="00680A1A">
        <w:t>fetch_sound_</w:t>
      </w:r>
      <w:proofErr w:type="gramStart"/>
      <w:r w:rsidRPr="00680A1A">
        <w:t>level</w:t>
      </w:r>
      <w:proofErr w:type="spellEnd"/>
      <w:r w:rsidRPr="00680A1A">
        <w:t>(</w:t>
      </w:r>
      <w:proofErr w:type="gramEnd"/>
      <w:r w:rsidRPr="00680A1A">
        <w:t>):</w:t>
      </w:r>
    </w:p>
    <w:p w14:paraId="374D9C8C" w14:textId="77777777" w:rsidR="00680A1A" w:rsidRPr="00680A1A" w:rsidRDefault="00680A1A" w:rsidP="00680A1A">
      <w:r w:rsidRPr="00680A1A">
        <w:t xml:space="preserve">    try:</w:t>
      </w:r>
    </w:p>
    <w:p w14:paraId="377B6DE4" w14:textId="77777777" w:rsidR="00680A1A" w:rsidRPr="00680A1A" w:rsidRDefault="00680A1A" w:rsidP="00680A1A">
      <w:r w:rsidRPr="00680A1A">
        <w:t xml:space="preserve">        response = </w:t>
      </w:r>
      <w:proofErr w:type="spellStart"/>
      <w:proofErr w:type="gramStart"/>
      <w:r w:rsidRPr="00680A1A">
        <w:t>requests.get</w:t>
      </w:r>
      <w:proofErr w:type="spellEnd"/>
      <w:r w:rsidRPr="00680A1A">
        <w:t>(</w:t>
      </w:r>
      <w:proofErr w:type="gramEnd"/>
      <w:r w:rsidRPr="00680A1A">
        <w:t>THINGSPEAK_READ_URL)</w:t>
      </w:r>
    </w:p>
    <w:p w14:paraId="1533A52A" w14:textId="77777777" w:rsidR="00680A1A" w:rsidRPr="00680A1A" w:rsidRDefault="00680A1A" w:rsidP="00680A1A">
      <w:r w:rsidRPr="00680A1A">
        <w:t xml:space="preserve">        data = </w:t>
      </w:r>
      <w:proofErr w:type="spellStart"/>
      <w:proofErr w:type="gramStart"/>
      <w:r w:rsidRPr="00680A1A">
        <w:t>response.json</w:t>
      </w:r>
      <w:proofErr w:type="spellEnd"/>
      <w:proofErr w:type="gramEnd"/>
      <w:r w:rsidRPr="00680A1A">
        <w:t>()</w:t>
      </w:r>
    </w:p>
    <w:p w14:paraId="7953EDDB" w14:textId="77777777" w:rsidR="00680A1A" w:rsidRPr="00680A1A" w:rsidRDefault="00680A1A" w:rsidP="00680A1A">
      <w:r w:rsidRPr="00680A1A">
        <w:t xml:space="preserve">        if 'feeds' in data and data['feeds']:</w:t>
      </w:r>
    </w:p>
    <w:p w14:paraId="23D8F434" w14:textId="77777777" w:rsidR="00680A1A" w:rsidRPr="00680A1A" w:rsidRDefault="00680A1A" w:rsidP="00680A1A">
      <w:r w:rsidRPr="00680A1A">
        <w:t xml:space="preserve">            </w:t>
      </w:r>
      <w:proofErr w:type="spellStart"/>
      <w:r w:rsidRPr="00680A1A">
        <w:t>latest_feed</w:t>
      </w:r>
      <w:proofErr w:type="spellEnd"/>
      <w:r w:rsidRPr="00680A1A">
        <w:t xml:space="preserve"> = data['feeds</w:t>
      </w:r>
      <w:proofErr w:type="gramStart"/>
      <w:r w:rsidRPr="00680A1A">
        <w:t>'][</w:t>
      </w:r>
      <w:proofErr w:type="gramEnd"/>
      <w:r w:rsidRPr="00680A1A">
        <w:t>-1]</w:t>
      </w:r>
    </w:p>
    <w:p w14:paraId="551D3C4A" w14:textId="77777777" w:rsidR="00680A1A" w:rsidRPr="00680A1A" w:rsidRDefault="00680A1A" w:rsidP="00680A1A">
      <w:r w:rsidRPr="00680A1A">
        <w:t xml:space="preserve">            </w:t>
      </w:r>
      <w:proofErr w:type="spellStart"/>
      <w:r w:rsidRPr="00680A1A">
        <w:t>sound_level_db</w:t>
      </w:r>
      <w:proofErr w:type="spellEnd"/>
      <w:r w:rsidRPr="00680A1A">
        <w:t xml:space="preserve"> = float(</w:t>
      </w:r>
      <w:proofErr w:type="spellStart"/>
      <w:r w:rsidRPr="00680A1A">
        <w:t>latest_feed</w:t>
      </w:r>
      <w:proofErr w:type="spellEnd"/>
      <w:r w:rsidRPr="00680A1A">
        <w:t>['field1'])</w:t>
      </w:r>
    </w:p>
    <w:p w14:paraId="5D9ED512" w14:textId="77777777" w:rsidR="00680A1A" w:rsidRPr="00680A1A" w:rsidRDefault="00680A1A" w:rsidP="00680A1A">
      <w:r w:rsidRPr="00680A1A">
        <w:lastRenderedPageBreak/>
        <w:t xml:space="preserve">            return </w:t>
      </w:r>
      <w:proofErr w:type="spellStart"/>
      <w:r w:rsidRPr="00680A1A">
        <w:t>sound_level_db</w:t>
      </w:r>
      <w:proofErr w:type="spellEnd"/>
    </w:p>
    <w:p w14:paraId="31610CD9" w14:textId="77777777" w:rsidR="00680A1A" w:rsidRPr="00680A1A" w:rsidRDefault="00680A1A" w:rsidP="00680A1A">
      <w:r w:rsidRPr="00680A1A">
        <w:t xml:space="preserve">        else:</w:t>
      </w:r>
    </w:p>
    <w:p w14:paraId="7336BD97" w14:textId="77777777" w:rsidR="00680A1A" w:rsidRPr="00680A1A" w:rsidRDefault="00680A1A" w:rsidP="00680A1A">
      <w:r w:rsidRPr="00680A1A">
        <w:t xml:space="preserve">            </w:t>
      </w:r>
      <w:proofErr w:type="gramStart"/>
      <w:r w:rsidRPr="00680A1A">
        <w:t>print(</w:t>
      </w:r>
      <w:proofErr w:type="gramEnd"/>
      <w:r w:rsidRPr="00680A1A">
        <w:t xml:space="preserve">"No data available from </w:t>
      </w:r>
      <w:proofErr w:type="spellStart"/>
      <w:r w:rsidRPr="00680A1A">
        <w:t>ThingSpeak</w:t>
      </w:r>
      <w:proofErr w:type="spellEnd"/>
      <w:r w:rsidRPr="00680A1A">
        <w:t>.")</w:t>
      </w:r>
    </w:p>
    <w:p w14:paraId="1614451E" w14:textId="77777777" w:rsidR="00680A1A" w:rsidRPr="00680A1A" w:rsidRDefault="00680A1A" w:rsidP="00680A1A">
      <w:r w:rsidRPr="00680A1A">
        <w:t xml:space="preserve">            return None</w:t>
      </w:r>
    </w:p>
    <w:p w14:paraId="22AC3BBC" w14:textId="77777777" w:rsidR="00680A1A" w:rsidRPr="00680A1A" w:rsidRDefault="00680A1A" w:rsidP="00680A1A">
      <w:r w:rsidRPr="00680A1A">
        <w:t xml:space="preserve">    except Exception as e:</w:t>
      </w:r>
    </w:p>
    <w:p w14:paraId="447C58BD" w14:textId="77777777" w:rsidR="00680A1A" w:rsidRPr="00680A1A" w:rsidRDefault="00680A1A" w:rsidP="00680A1A">
      <w:r w:rsidRPr="00680A1A">
        <w:t xml:space="preserve">        </w:t>
      </w:r>
      <w:proofErr w:type="gramStart"/>
      <w:r w:rsidRPr="00680A1A">
        <w:t>print(</w:t>
      </w:r>
      <w:proofErr w:type="spellStart"/>
      <w:proofErr w:type="gramEnd"/>
      <w:r w:rsidRPr="00680A1A">
        <w:t>f"Error</w:t>
      </w:r>
      <w:proofErr w:type="spellEnd"/>
      <w:r w:rsidRPr="00680A1A">
        <w:t xml:space="preserve"> fetching data from </w:t>
      </w:r>
      <w:proofErr w:type="spellStart"/>
      <w:r w:rsidRPr="00680A1A">
        <w:t>ThingSpeak</w:t>
      </w:r>
      <w:proofErr w:type="spellEnd"/>
      <w:r w:rsidRPr="00680A1A">
        <w:t>: {e}")</w:t>
      </w:r>
    </w:p>
    <w:p w14:paraId="71652266" w14:textId="77777777" w:rsidR="00680A1A" w:rsidRPr="00680A1A" w:rsidRDefault="00680A1A" w:rsidP="00680A1A">
      <w:r w:rsidRPr="00680A1A">
        <w:t xml:space="preserve">        return None</w:t>
      </w:r>
    </w:p>
    <w:p w14:paraId="4FE597CB" w14:textId="77777777" w:rsidR="00680A1A" w:rsidRPr="00680A1A" w:rsidRDefault="00680A1A" w:rsidP="00680A1A"/>
    <w:p w14:paraId="35FD2096" w14:textId="77777777" w:rsidR="00680A1A" w:rsidRPr="00680A1A" w:rsidRDefault="00680A1A" w:rsidP="00680A1A">
      <w:r w:rsidRPr="00680A1A">
        <w:t># Adjust traffic signal durations based on traffic density</w:t>
      </w:r>
    </w:p>
    <w:p w14:paraId="4AD7EC2A" w14:textId="77777777" w:rsidR="00680A1A" w:rsidRPr="00680A1A" w:rsidRDefault="00680A1A" w:rsidP="00680A1A">
      <w:r w:rsidRPr="00680A1A">
        <w:t xml:space="preserve">def </w:t>
      </w:r>
      <w:proofErr w:type="spellStart"/>
      <w:r w:rsidRPr="00680A1A">
        <w:t>adjust_traffic_signals</w:t>
      </w:r>
      <w:proofErr w:type="spellEnd"/>
      <w:r w:rsidRPr="00680A1A">
        <w:t>(</w:t>
      </w:r>
      <w:proofErr w:type="spellStart"/>
      <w:r w:rsidRPr="00680A1A">
        <w:t>df</w:t>
      </w:r>
      <w:proofErr w:type="spellEnd"/>
      <w:r w:rsidRPr="00680A1A">
        <w:t>):</w:t>
      </w:r>
    </w:p>
    <w:p w14:paraId="588BE0A5" w14:textId="77777777" w:rsidR="00680A1A" w:rsidRPr="00680A1A" w:rsidRDefault="00680A1A" w:rsidP="00680A1A">
      <w:r w:rsidRPr="00680A1A">
        <w:t xml:space="preserve">    for </w:t>
      </w:r>
      <w:proofErr w:type="spellStart"/>
      <w:r w:rsidRPr="00680A1A">
        <w:t>i</w:t>
      </w:r>
      <w:proofErr w:type="spellEnd"/>
      <w:r w:rsidRPr="00680A1A">
        <w:t xml:space="preserve">, row in </w:t>
      </w:r>
      <w:proofErr w:type="spellStart"/>
      <w:proofErr w:type="gramStart"/>
      <w:r w:rsidRPr="00680A1A">
        <w:t>df.iterrows</w:t>
      </w:r>
      <w:proofErr w:type="spellEnd"/>
      <w:proofErr w:type="gramEnd"/>
      <w:r w:rsidRPr="00680A1A">
        <w:t>():</w:t>
      </w:r>
    </w:p>
    <w:p w14:paraId="09360E89" w14:textId="77777777" w:rsidR="00680A1A" w:rsidRPr="00680A1A" w:rsidRDefault="00680A1A" w:rsidP="00680A1A">
      <w:r w:rsidRPr="00680A1A">
        <w:t xml:space="preserve">        </w:t>
      </w:r>
      <w:proofErr w:type="spellStart"/>
      <w:r w:rsidRPr="00680A1A">
        <w:t>scaling_factor</w:t>
      </w:r>
      <w:proofErr w:type="spellEnd"/>
      <w:r w:rsidRPr="00680A1A">
        <w:t xml:space="preserve"> = row['</w:t>
      </w:r>
      <w:proofErr w:type="spellStart"/>
      <w:r w:rsidRPr="00680A1A">
        <w:t>traffic_density</w:t>
      </w:r>
      <w:proofErr w:type="spellEnd"/>
      <w:r w:rsidRPr="00680A1A">
        <w:t>'] / 500</w:t>
      </w:r>
    </w:p>
    <w:p w14:paraId="79D84328" w14:textId="77777777" w:rsidR="00680A1A" w:rsidRPr="00680A1A" w:rsidRDefault="00680A1A" w:rsidP="00680A1A">
      <w:r w:rsidRPr="00680A1A">
        <w:t xml:space="preserve">        </w:t>
      </w:r>
      <w:proofErr w:type="gramStart"/>
      <w:r w:rsidRPr="00680A1A">
        <w:t>df.at[</w:t>
      </w:r>
      <w:proofErr w:type="spellStart"/>
      <w:proofErr w:type="gramEnd"/>
      <w:r w:rsidRPr="00680A1A">
        <w:t>i</w:t>
      </w:r>
      <w:proofErr w:type="spellEnd"/>
      <w:r w:rsidRPr="00680A1A">
        <w:t>, '</w:t>
      </w:r>
      <w:proofErr w:type="spellStart"/>
      <w:r w:rsidRPr="00680A1A">
        <w:t>green_light_duration</w:t>
      </w:r>
      <w:proofErr w:type="spellEnd"/>
      <w:r w:rsidRPr="00680A1A">
        <w:t>'] = min(90, max(30, row['</w:t>
      </w:r>
      <w:proofErr w:type="spellStart"/>
      <w:r w:rsidRPr="00680A1A">
        <w:t>green_light_duration</w:t>
      </w:r>
      <w:proofErr w:type="spellEnd"/>
      <w:r w:rsidRPr="00680A1A">
        <w:t xml:space="preserve">'] * </w:t>
      </w:r>
      <w:proofErr w:type="spellStart"/>
      <w:r w:rsidRPr="00680A1A">
        <w:t>scaling_factor</w:t>
      </w:r>
      <w:proofErr w:type="spellEnd"/>
      <w:r w:rsidRPr="00680A1A">
        <w:t>))</w:t>
      </w:r>
    </w:p>
    <w:p w14:paraId="789547DE" w14:textId="77777777" w:rsidR="00680A1A" w:rsidRPr="00680A1A" w:rsidRDefault="00680A1A" w:rsidP="00680A1A">
      <w:r w:rsidRPr="00680A1A">
        <w:t xml:space="preserve">        </w:t>
      </w:r>
      <w:proofErr w:type="gramStart"/>
      <w:r w:rsidRPr="00680A1A">
        <w:t>df.at[</w:t>
      </w:r>
      <w:proofErr w:type="spellStart"/>
      <w:proofErr w:type="gramEnd"/>
      <w:r w:rsidRPr="00680A1A">
        <w:t>i</w:t>
      </w:r>
      <w:proofErr w:type="spellEnd"/>
      <w:r w:rsidRPr="00680A1A">
        <w:t>, '</w:t>
      </w:r>
      <w:proofErr w:type="spellStart"/>
      <w:r w:rsidRPr="00680A1A">
        <w:t>red_light_duration</w:t>
      </w:r>
      <w:proofErr w:type="spellEnd"/>
      <w:r w:rsidRPr="00680A1A">
        <w:t>'] = 120 - df.at[</w:t>
      </w:r>
      <w:proofErr w:type="spellStart"/>
      <w:r w:rsidRPr="00680A1A">
        <w:t>i</w:t>
      </w:r>
      <w:proofErr w:type="spellEnd"/>
      <w:r w:rsidRPr="00680A1A">
        <w:t>, '</w:t>
      </w:r>
      <w:proofErr w:type="spellStart"/>
      <w:r w:rsidRPr="00680A1A">
        <w:t>green_light_duration</w:t>
      </w:r>
      <w:proofErr w:type="spellEnd"/>
      <w:r w:rsidRPr="00680A1A">
        <w:t>']</w:t>
      </w:r>
    </w:p>
    <w:p w14:paraId="11F3170C" w14:textId="77777777" w:rsidR="00680A1A" w:rsidRPr="00680A1A" w:rsidRDefault="00680A1A" w:rsidP="00680A1A">
      <w:r w:rsidRPr="00680A1A">
        <w:t xml:space="preserve">    return </w:t>
      </w:r>
      <w:proofErr w:type="spellStart"/>
      <w:r w:rsidRPr="00680A1A">
        <w:t>df</w:t>
      </w:r>
      <w:proofErr w:type="spellEnd"/>
    </w:p>
    <w:p w14:paraId="35C7E387" w14:textId="77777777" w:rsidR="00680A1A" w:rsidRPr="00680A1A" w:rsidRDefault="00680A1A" w:rsidP="00680A1A"/>
    <w:p w14:paraId="50708669" w14:textId="77777777" w:rsidR="00680A1A" w:rsidRPr="00680A1A" w:rsidRDefault="00680A1A" w:rsidP="00680A1A">
      <w:r w:rsidRPr="00680A1A">
        <w:t># Simulate traffic diversion if a particular intersection's traffic is too high</w:t>
      </w:r>
    </w:p>
    <w:p w14:paraId="07E15838" w14:textId="77777777" w:rsidR="00680A1A" w:rsidRPr="00680A1A" w:rsidRDefault="00680A1A" w:rsidP="00680A1A">
      <w:r w:rsidRPr="00680A1A">
        <w:t xml:space="preserve">def </w:t>
      </w:r>
      <w:proofErr w:type="spellStart"/>
      <w:r w:rsidRPr="00680A1A">
        <w:t>traffic_</w:t>
      </w:r>
      <w:proofErr w:type="gramStart"/>
      <w:r w:rsidRPr="00680A1A">
        <w:t>diversion</w:t>
      </w:r>
      <w:proofErr w:type="spellEnd"/>
      <w:r w:rsidRPr="00680A1A">
        <w:t>(</w:t>
      </w:r>
      <w:proofErr w:type="spellStart"/>
      <w:proofErr w:type="gramEnd"/>
      <w:r w:rsidRPr="00680A1A">
        <w:t>df</w:t>
      </w:r>
      <w:proofErr w:type="spellEnd"/>
      <w:r w:rsidRPr="00680A1A">
        <w:t>, threshold=400):</w:t>
      </w:r>
    </w:p>
    <w:p w14:paraId="6B02094C" w14:textId="77777777" w:rsidR="00680A1A" w:rsidRPr="00680A1A" w:rsidRDefault="00680A1A" w:rsidP="00680A1A">
      <w:r w:rsidRPr="00680A1A">
        <w:t xml:space="preserve">    </w:t>
      </w:r>
      <w:proofErr w:type="spellStart"/>
      <w:r w:rsidRPr="00680A1A">
        <w:t>high_traffic_intersections</w:t>
      </w:r>
      <w:proofErr w:type="spellEnd"/>
      <w:r w:rsidRPr="00680A1A">
        <w:t xml:space="preserve"> = </w:t>
      </w:r>
      <w:proofErr w:type="spellStart"/>
      <w:r w:rsidRPr="00680A1A">
        <w:t>df</w:t>
      </w:r>
      <w:proofErr w:type="spellEnd"/>
      <w:r w:rsidRPr="00680A1A">
        <w:t>[</w:t>
      </w:r>
      <w:proofErr w:type="spellStart"/>
      <w:r w:rsidRPr="00680A1A">
        <w:t>df</w:t>
      </w:r>
      <w:proofErr w:type="spellEnd"/>
      <w:r w:rsidRPr="00680A1A">
        <w:t>['</w:t>
      </w:r>
      <w:proofErr w:type="spellStart"/>
      <w:r w:rsidRPr="00680A1A">
        <w:t>traffic_density</w:t>
      </w:r>
      <w:proofErr w:type="spellEnd"/>
      <w:r w:rsidRPr="00680A1A">
        <w:t>'] &gt; threshold]</w:t>
      </w:r>
    </w:p>
    <w:p w14:paraId="482BA836" w14:textId="77777777" w:rsidR="00680A1A" w:rsidRPr="00680A1A" w:rsidRDefault="00680A1A" w:rsidP="00680A1A">
      <w:r w:rsidRPr="00680A1A">
        <w:t xml:space="preserve">    for </w:t>
      </w:r>
      <w:proofErr w:type="spellStart"/>
      <w:r w:rsidRPr="00680A1A">
        <w:t>i</w:t>
      </w:r>
      <w:proofErr w:type="spellEnd"/>
      <w:r w:rsidRPr="00680A1A">
        <w:t xml:space="preserve">, row in </w:t>
      </w:r>
      <w:proofErr w:type="spellStart"/>
      <w:r w:rsidRPr="00680A1A">
        <w:t>high_traffic_</w:t>
      </w:r>
      <w:proofErr w:type="gramStart"/>
      <w:r w:rsidRPr="00680A1A">
        <w:t>intersections.iterrows</w:t>
      </w:r>
      <w:proofErr w:type="spellEnd"/>
      <w:proofErr w:type="gramEnd"/>
      <w:r w:rsidRPr="00680A1A">
        <w:t>():</w:t>
      </w:r>
    </w:p>
    <w:p w14:paraId="4DE10658" w14:textId="77777777" w:rsidR="00680A1A" w:rsidRPr="00680A1A" w:rsidRDefault="00680A1A" w:rsidP="00680A1A">
      <w:r w:rsidRPr="00680A1A">
        <w:t xml:space="preserve">        </w:t>
      </w:r>
      <w:proofErr w:type="spellStart"/>
      <w:r w:rsidRPr="00680A1A">
        <w:t>least_traffic_index</w:t>
      </w:r>
      <w:proofErr w:type="spellEnd"/>
      <w:r w:rsidRPr="00680A1A">
        <w:t xml:space="preserve"> = </w:t>
      </w:r>
      <w:proofErr w:type="spellStart"/>
      <w:r w:rsidRPr="00680A1A">
        <w:t>df</w:t>
      </w:r>
      <w:proofErr w:type="spellEnd"/>
      <w:r w:rsidRPr="00680A1A">
        <w:t>['</w:t>
      </w:r>
      <w:proofErr w:type="spellStart"/>
      <w:r w:rsidRPr="00680A1A">
        <w:t>traffic_density</w:t>
      </w:r>
      <w:proofErr w:type="spellEnd"/>
      <w:r w:rsidRPr="00680A1A">
        <w:t>'</w:t>
      </w:r>
      <w:proofErr w:type="gramStart"/>
      <w:r w:rsidRPr="00680A1A">
        <w:t>].</w:t>
      </w:r>
      <w:proofErr w:type="spellStart"/>
      <w:r w:rsidRPr="00680A1A">
        <w:t>idxmin</w:t>
      </w:r>
      <w:proofErr w:type="spellEnd"/>
      <w:proofErr w:type="gramEnd"/>
      <w:r w:rsidRPr="00680A1A">
        <w:t>()</w:t>
      </w:r>
    </w:p>
    <w:p w14:paraId="4CBD38EE" w14:textId="77777777" w:rsidR="00680A1A" w:rsidRPr="00680A1A" w:rsidRDefault="00680A1A" w:rsidP="00680A1A">
      <w:r w:rsidRPr="00680A1A">
        <w:t xml:space="preserve">        if </w:t>
      </w:r>
      <w:proofErr w:type="spellStart"/>
      <w:r w:rsidRPr="00680A1A">
        <w:t>least_traffic_</w:t>
      </w:r>
      <w:proofErr w:type="gramStart"/>
      <w:r w:rsidRPr="00680A1A">
        <w:t>index</w:t>
      </w:r>
      <w:proofErr w:type="spellEnd"/>
      <w:r w:rsidRPr="00680A1A">
        <w:t xml:space="preserve"> !</w:t>
      </w:r>
      <w:proofErr w:type="gramEnd"/>
      <w:r w:rsidRPr="00680A1A">
        <w:t>= i:</w:t>
      </w:r>
    </w:p>
    <w:p w14:paraId="123DEFEF" w14:textId="77777777" w:rsidR="00680A1A" w:rsidRPr="00680A1A" w:rsidRDefault="00680A1A" w:rsidP="00680A1A">
      <w:r w:rsidRPr="00680A1A">
        <w:t xml:space="preserve">            </w:t>
      </w:r>
      <w:proofErr w:type="spellStart"/>
      <w:r w:rsidRPr="00680A1A">
        <w:t>diverted_traffic</w:t>
      </w:r>
      <w:proofErr w:type="spellEnd"/>
      <w:r w:rsidRPr="00680A1A">
        <w:t xml:space="preserve"> = </w:t>
      </w:r>
      <w:proofErr w:type="spellStart"/>
      <w:proofErr w:type="gramStart"/>
      <w:r w:rsidRPr="00680A1A">
        <w:t>random.randint</w:t>
      </w:r>
      <w:proofErr w:type="spellEnd"/>
      <w:proofErr w:type="gramEnd"/>
      <w:r w:rsidRPr="00680A1A">
        <w:t>(20, 50)</w:t>
      </w:r>
    </w:p>
    <w:p w14:paraId="6D2A65C2" w14:textId="77777777" w:rsidR="00680A1A" w:rsidRPr="00680A1A" w:rsidRDefault="00680A1A" w:rsidP="00680A1A">
      <w:r w:rsidRPr="00680A1A">
        <w:t xml:space="preserve">            </w:t>
      </w:r>
      <w:proofErr w:type="gramStart"/>
      <w:r w:rsidRPr="00680A1A">
        <w:t>df.at[</w:t>
      </w:r>
      <w:proofErr w:type="spellStart"/>
      <w:proofErr w:type="gramEnd"/>
      <w:r w:rsidRPr="00680A1A">
        <w:t>i</w:t>
      </w:r>
      <w:proofErr w:type="spellEnd"/>
      <w:r w:rsidRPr="00680A1A">
        <w:t>, '</w:t>
      </w:r>
      <w:proofErr w:type="spellStart"/>
      <w:r w:rsidRPr="00680A1A">
        <w:t>traffic_density</w:t>
      </w:r>
      <w:proofErr w:type="spellEnd"/>
      <w:r w:rsidRPr="00680A1A">
        <w:t xml:space="preserve">'] -= </w:t>
      </w:r>
      <w:proofErr w:type="spellStart"/>
      <w:r w:rsidRPr="00680A1A">
        <w:t>diverted_traffic</w:t>
      </w:r>
      <w:proofErr w:type="spellEnd"/>
    </w:p>
    <w:p w14:paraId="0E8EBDB0" w14:textId="77777777" w:rsidR="00680A1A" w:rsidRPr="00680A1A" w:rsidRDefault="00680A1A" w:rsidP="00680A1A">
      <w:r w:rsidRPr="00680A1A">
        <w:t xml:space="preserve">            </w:t>
      </w:r>
      <w:proofErr w:type="gramStart"/>
      <w:r w:rsidRPr="00680A1A">
        <w:t>df.at[</w:t>
      </w:r>
      <w:proofErr w:type="spellStart"/>
      <w:proofErr w:type="gramEnd"/>
      <w:r w:rsidRPr="00680A1A">
        <w:t>least_traffic_index</w:t>
      </w:r>
      <w:proofErr w:type="spellEnd"/>
      <w:r w:rsidRPr="00680A1A">
        <w:t>, '</w:t>
      </w:r>
      <w:proofErr w:type="spellStart"/>
      <w:r w:rsidRPr="00680A1A">
        <w:t>traffic_density</w:t>
      </w:r>
      <w:proofErr w:type="spellEnd"/>
      <w:r w:rsidRPr="00680A1A">
        <w:t xml:space="preserve">'] += </w:t>
      </w:r>
      <w:proofErr w:type="spellStart"/>
      <w:r w:rsidRPr="00680A1A">
        <w:t>diverted_traffic</w:t>
      </w:r>
      <w:proofErr w:type="spellEnd"/>
    </w:p>
    <w:p w14:paraId="150FC64F" w14:textId="77777777" w:rsidR="00680A1A" w:rsidRPr="00680A1A" w:rsidRDefault="00680A1A" w:rsidP="00680A1A">
      <w:r w:rsidRPr="00680A1A">
        <w:lastRenderedPageBreak/>
        <w:t xml:space="preserve">            </w:t>
      </w:r>
      <w:proofErr w:type="gramStart"/>
      <w:r w:rsidRPr="00680A1A">
        <w:t>print(</w:t>
      </w:r>
      <w:proofErr w:type="spellStart"/>
      <w:proofErr w:type="gramEnd"/>
      <w:r w:rsidRPr="00680A1A">
        <w:t>f"Diverting</w:t>
      </w:r>
      <w:proofErr w:type="spellEnd"/>
      <w:r w:rsidRPr="00680A1A">
        <w:t xml:space="preserve"> {</w:t>
      </w:r>
      <w:proofErr w:type="spellStart"/>
      <w:r w:rsidRPr="00680A1A">
        <w:t>diverted_traffic</w:t>
      </w:r>
      <w:proofErr w:type="spellEnd"/>
      <w:r w:rsidRPr="00680A1A">
        <w:t>} vehicles from {row['</w:t>
      </w:r>
      <w:proofErr w:type="spellStart"/>
      <w:r w:rsidRPr="00680A1A">
        <w:t>intersection_id</w:t>
      </w:r>
      <w:proofErr w:type="spellEnd"/>
      <w:r w:rsidRPr="00680A1A">
        <w:t>']} to {</w:t>
      </w:r>
      <w:proofErr w:type="spellStart"/>
      <w:r w:rsidRPr="00680A1A">
        <w:t>df.loc</w:t>
      </w:r>
      <w:proofErr w:type="spellEnd"/>
      <w:r w:rsidRPr="00680A1A">
        <w:t>[</w:t>
      </w:r>
      <w:proofErr w:type="spellStart"/>
      <w:r w:rsidRPr="00680A1A">
        <w:t>least_traffic_index</w:t>
      </w:r>
      <w:proofErr w:type="spellEnd"/>
      <w:r w:rsidRPr="00680A1A">
        <w:t>, '</w:t>
      </w:r>
      <w:proofErr w:type="spellStart"/>
      <w:r w:rsidRPr="00680A1A">
        <w:t>intersection_id</w:t>
      </w:r>
      <w:proofErr w:type="spellEnd"/>
      <w:r w:rsidRPr="00680A1A">
        <w:t>']}")</w:t>
      </w:r>
    </w:p>
    <w:p w14:paraId="19376F1D" w14:textId="77777777" w:rsidR="00680A1A" w:rsidRPr="00680A1A" w:rsidRDefault="00680A1A" w:rsidP="00680A1A">
      <w:r w:rsidRPr="00680A1A">
        <w:t xml:space="preserve">    return </w:t>
      </w:r>
      <w:proofErr w:type="spellStart"/>
      <w:r w:rsidRPr="00680A1A">
        <w:t>df</w:t>
      </w:r>
      <w:proofErr w:type="spellEnd"/>
    </w:p>
    <w:p w14:paraId="7EAE57AA" w14:textId="77777777" w:rsidR="00680A1A" w:rsidRPr="00680A1A" w:rsidRDefault="00680A1A" w:rsidP="00680A1A"/>
    <w:p w14:paraId="01661471" w14:textId="77777777" w:rsidR="00680A1A" w:rsidRPr="00680A1A" w:rsidRDefault="00680A1A" w:rsidP="00680A1A">
      <w:r w:rsidRPr="00680A1A">
        <w:t># Simulate traffic signal cycles</w:t>
      </w:r>
    </w:p>
    <w:p w14:paraId="442AD3F2" w14:textId="77777777" w:rsidR="00680A1A" w:rsidRPr="00680A1A" w:rsidRDefault="00680A1A" w:rsidP="00680A1A">
      <w:r w:rsidRPr="00680A1A">
        <w:t xml:space="preserve">def </w:t>
      </w:r>
      <w:proofErr w:type="spellStart"/>
      <w:r w:rsidRPr="00680A1A">
        <w:t>simulate_traffic_cycle</w:t>
      </w:r>
      <w:proofErr w:type="spellEnd"/>
      <w:r w:rsidRPr="00680A1A">
        <w:t>(</w:t>
      </w:r>
      <w:proofErr w:type="spellStart"/>
      <w:r w:rsidRPr="00680A1A">
        <w:t>df</w:t>
      </w:r>
      <w:proofErr w:type="spellEnd"/>
      <w:r w:rsidRPr="00680A1A">
        <w:t>):</w:t>
      </w:r>
    </w:p>
    <w:p w14:paraId="3A11BACA" w14:textId="77777777" w:rsidR="00680A1A" w:rsidRPr="00680A1A" w:rsidRDefault="00680A1A" w:rsidP="00680A1A">
      <w:r w:rsidRPr="00680A1A">
        <w:t xml:space="preserve">    while True:</w:t>
      </w:r>
    </w:p>
    <w:p w14:paraId="5537AE73" w14:textId="77777777" w:rsidR="00680A1A" w:rsidRPr="00680A1A" w:rsidRDefault="00680A1A" w:rsidP="00680A1A">
      <w:r w:rsidRPr="00680A1A">
        <w:t xml:space="preserve">        for </w:t>
      </w:r>
      <w:proofErr w:type="spellStart"/>
      <w:r w:rsidRPr="00680A1A">
        <w:t>i</w:t>
      </w:r>
      <w:proofErr w:type="spellEnd"/>
      <w:r w:rsidRPr="00680A1A">
        <w:t xml:space="preserve">, row in </w:t>
      </w:r>
      <w:proofErr w:type="spellStart"/>
      <w:proofErr w:type="gramStart"/>
      <w:r w:rsidRPr="00680A1A">
        <w:t>df.iterrows</w:t>
      </w:r>
      <w:proofErr w:type="spellEnd"/>
      <w:proofErr w:type="gramEnd"/>
      <w:r w:rsidRPr="00680A1A">
        <w:t>():</w:t>
      </w:r>
    </w:p>
    <w:p w14:paraId="542C4E2A" w14:textId="77777777" w:rsidR="00680A1A" w:rsidRPr="00680A1A" w:rsidRDefault="00680A1A" w:rsidP="00680A1A">
      <w:r w:rsidRPr="00680A1A">
        <w:t xml:space="preserve">            print(f"\n{row['</w:t>
      </w:r>
      <w:proofErr w:type="spellStart"/>
      <w:r w:rsidRPr="00680A1A">
        <w:t>intersection_id</w:t>
      </w:r>
      <w:proofErr w:type="spellEnd"/>
      <w:r w:rsidRPr="00680A1A">
        <w:t>']} Traffic Signal Cycle:")</w:t>
      </w:r>
    </w:p>
    <w:p w14:paraId="42BF79AC" w14:textId="77777777" w:rsidR="00680A1A" w:rsidRPr="00680A1A" w:rsidRDefault="00680A1A" w:rsidP="00680A1A">
      <w:r w:rsidRPr="00680A1A">
        <w:t xml:space="preserve">            </w:t>
      </w:r>
      <w:proofErr w:type="gramStart"/>
      <w:r w:rsidRPr="00680A1A">
        <w:t>print(</w:t>
      </w:r>
      <w:proofErr w:type="gramEnd"/>
      <w:r w:rsidRPr="00680A1A">
        <w:t>f"  Green Light Duration: {row['</w:t>
      </w:r>
      <w:proofErr w:type="spellStart"/>
      <w:r w:rsidRPr="00680A1A">
        <w:t>green_light_duration</w:t>
      </w:r>
      <w:proofErr w:type="spellEnd"/>
      <w:r w:rsidRPr="00680A1A">
        <w:t>']} seconds")</w:t>
      </w:r>
    </w:p>
    <w:p w14:paraId="46ABA236" w14:textId="77777777" w:rsidR="00680A1A" w:rsidRPr="00680A1A" w:rsidRDefault="00680A1A" w:rsidP="00680A1A">
      <w:r w:rsidRPr="00680A1A">
        <w:t xml:space="preserve">            </w:t>
      </w:r>
      <w:proofErr w:type="gramStart"/>
      <w:r w:rsidRPr="00680A1A">
        <w:t>print(</w:t>
      </w:r>
      <w:proofErr w:type="gramEnd"/>
      <w:r w:rsidRPr="00680A1A">
        <w:t>f"  Yellow Light Duration: {row['</w:t>
      </w:r>
      <w:proofErr w:type="spellStart"/>
      <w:r w:rsidRPr="00680A1A">
        <w:t>yellow_light_duration</w:t>
      </w:r>
      <w:proofErr w:type="spellEnd"/>
      <w:r w:rsidRPr="00680A1A">
        <w:t>']} seconds")</w:t>
      </w:r>
    </w:p>
    <w:p w14:paraId="417ACC95" w14:textId="77777777" w:rsidR="00680A1A" w:rsidRPr="00680A1A" w:rsidRDefault="00680A1A" w:rsidP="00680A1A">
      <w:r w:rsidRPr="00680A1A">
        <w:t xml:space="preserve">            </w:t>
      </w:r>
      <w:proofErr w:type="gramStart"/>
      <w:r w:rsidRPr="00680A1A">
        <w:t>print(</w:t>
      </w:r>
      <w:proofErr w:type="gramEnd"/>
      <w:r w:rsidRPr="00680A1A">
        <w:t>f"  Red Light Duration: {row['</w:t>
      </w:r>
      <w:proofErr w:type="spellStart"/>
      <w:r w:rsidRPr="00680A1A">
        <w:t>red_light_duration</w:t>
      </w:r>
      <w:proofErr w:type="spellEnd"/>
      <w:r w:rsidRPr="00680A1A">
        <w:t>']} seconds")</w:t>
      </w:r>
    </w:p>
    <w:p w14:paraId="1F07373D" w14:textId="77777777" w:rsidR="00680A1A" w:rsidRPr="00680A1A" w:rsidRDefault="00680A1A" w:rsidP="00680A1A">
      <w:r w:rsidRPr="00680A1A">
        <w:t xml:space="preserve">            </w:t>
      </w:r>
      <w:proofErr w:type="spellStart"/>
      <w:proofErr w:type="gramStart"/>
      <w:r w:rsidRPr="00680A1A">
        <w:t>time.sleep</w:t>
      </w:r>
      <w:proofErr w:type="spellEnd"/>
      <w:proofErr w:type="gramEnd"/>
      <w:r w:rsidRPr="00680A1A">
        <w:t>(row['</w:t>
      </w:r>
      <w:proofErr w:type="spellStart"/>
      <w:r w:rsidRPr="00680A1A">
        <w:t>green_light_duration</w:t>
      </w:r>
      <w:proofErr w:type="spellEnd"/>
      <w:r w:rsidRPr="00680A1A">
        <w:t>'])</w:t>
      </w:r>
    </w:p>
    <w:p w14:paraId="72DEE118" w14:textId="77777777" w:rsidR="00680A1A" w:rsidRPr="00680A1A" w:rsidRDefault="00680A1A" w:rsidP="00680A1A">
      <w:r w:rsidRPr="00680A1A">
        <w:t xml:space="preserve">            </w:t>
      </w:r>
      <w:proofErr w:type="gramStart"/>
      <w:r w:rsidRPr="00680A1A">
        <w:t>print(</w:t>
      </w:r>
      <w:proofErr w:type="gramEnd"/>
      <w:r w:rsidRPr="00680A1A">
        <w:t>f"  Yellow Light ON")</w:t>
      </w:r>
    </w:p>
    <w:p w14:paraId="6B6E4FED" w14:textId="77777777" w:rsidR="00680A1A" w:rsidRPr="00680A1A" w:rsidRDefault="00680A1A" w:rsidP="00680A1A">
      <w:r w:rsidRPr="00680A1A">
        <w:t xml:space="preserve">            </w:t>
      </w:r>
      <w:proofErr w:type="spellStart"/>
      <w:proofErr w:type="gramStart"/>
      <w:r w:rsidRPr="00680A1A">
        <w:t>time.sleep</w:t>
      </w:r>
      <w:proofErr w:type="spellEnd"/>
      <w:proofErr w:type="gramEnd"/>
      <w:r w:rsidRPr="00680A1A">
        <w:t>(row['</w:t>
      </w:r>
      <w:proofErr w:type="spellStart"/>
      <w:r w:rsidRPr="00680A1A">
        <w:t>yellow_light_duration</w:t>
      </w:r>
      <w:proofErr w:type="spellEnd"/>
      <w:r w:rsidRPr="00680A1A">
        <w:t>'])</w:t>
      </w:r>
    </w:p>
    <w:p w14:paraId="01FD1AD5" w14:textId="77777777" w:rsidR="00680A1A" w:rsidRPr="00680A1A" w:rsidRDefault="00680A1A" w:rsidP="00680A1A">
      <w:r w:rsidRPr="00680A1A">
        <w:t xml:space="preserve">            </w:t>
      </w:r>
      <w:proofErr w:type="gramStart"/>
      <w:r w:rsidRPr="00680A1A">
        <w:t>print(</w:t>
      </w:r>
      <w:proofErr w:type="gramEnd"/>
      <w:r w:rsidRPr="00680A1A">
        <w:t>f"  Red Light ON")</w:t>
      </w:r>
    </w:p>
    <w:p w14:paraId="65FB07DC" w14:textId="77777777" w:rsidR="00680A1A" w:rsidRPr="00680A1A" w:rsidRDefault="00680A1A" w:rsidP="00680A1A">
      <w:r w:rsidRPr="00680A1A">
        <w:t xml:space="preserve">            </w:t>
      </w:r>
      <w:proofErr w:type="spellStart"/>
      <w:proofErr w:type="gramStart"/>
      <w:r w:rsidRPr="00680A1A">
        <w:t>time.sleep</w:t>
      </w:r>
      <w:proofErr w:type="spellEnd"/>
      <w:proofErr w:type="gramEnd"/>
      <w:r w:rsidRPr="00680A1A">
        <w:t>(row['</w:t>
      </w:r>
      <w:proofErr w:type="spellStart"/>
      <w:r w:rsidRPr="00680A1A">
        <w:t>red_light_duration</w:t>
      </w:r>
      <w:proofErr w:type="spellEnd"/>
      <w:r w:rsidRPr="00680A1A">
        <w:t>'])</w:t>
      </w:r>
    </w:p>
    <w:p w14:paraId="6A6982C0" w14:textId="77777777" w:rsidR="00680A1A" w:rsidRPr="00680A1A" w:rsidRDefault="00680A1A" w:rsidP="00680A1A"/>
    <w:p w14:paraId="6CC9EBF2" w14:textId="77777777" w:rsidR="00680A1A" w:rsidRPr="00680A1A" w:rsidRDefault="00680A1A" w:rsidP="00680A1A">
      <w:r w:rsidRPr="00680A1A">
        <w:t xml:space="preserve">def </w:t>
      </w:r>
      <w:proofErr w:type="spellStart"/>
      <w:r w:rsidRPr="00680A1A">
        <w:t>save_traffic_data_to_</w:t>
      </w:r>
      <w:proofErr w:type="gramStart"/>
      <w:r w:rsidRPr="00680A1A">
        <w:t>csv</w:t>
      </w:r>
      <w:proofErr w:type="spellEnd"/>
      <w:r w:rsidRPr="00680A1A">
        <w:t>(</w:t>
      </w:r>
      <w:proofErr w:type="spellStart"/>
      <w:proofErr w:type="gramEnd"/>
      <w:r w:rsidRPr="00680A1A">
        <w:t>df</w:t>
      </w:r>
      <w:proofErr w:type="spellEnd"/>
      <w:r w:rsidRPr="00680A1A">
        <w:t>, filename="final_traffic_density.csv"):</w:t>
      </w:r>
    </w:p>
    <w:p w14:paraId="196D87D8" w14:textId="77777777" w:rsidR="00680A1A" w:rsidRPr="00680A1A" w:rsidRDefault="00680A1A" w:rsidP="00680A1A">
      <w:r w:rsidRPr="00680A1A">
        <w:t xml:space="preserve">    </w:t>
      </w:r>
      <w:proofErr w:type="spellStart"/>
      <w:r w:rsidRPr="00680A1A">
        <w:t>df.to_</w:t>
      </w:r>
      <w:proofErr w:type="gramStart"/>
      <w:r w:rsidRPr="00680A1A">
        <w:t>csv</w:t>
      </w:r>
      <w:proofErr w:type="spellEnd"/>
      <w:r w:rsidRPr="00680A1A">
        <w:t>(</w:t>
      </w:r>
      <w:proofErr w:type="gramEnd"/>
      <w:r w:rsidRPr="00680A1A">
        <w:t>filename, index=False)</w:t>
      </w:r>
    </w:p>
    <w:p w14:paraId="1A0136B9" w14:textId="77777777" w:rsidR="00680A1A" w:rsidRPr="00680A1A" w:rsidRDefault="00680A1A" w:rsidP="00680A1A">
      <w:r w:rsidRPr="00680A1A">
        <w:t xml:space="preserve">    </w:t>
      </w:r>
      <w:proofErr w:type="gramStart"/>
      <w:r w:rsidRPr="00680A1A">
        <w:t>print(</w:t>
      </w:r>
      <w:proofErr w:type="spellStart"/>
      <w:proofErr w:type="gramEnd"/>
      <w:r w:rsidRPr="00680A1A">
        <w:t>f"Traffic</w:t>
      </w:r>
      <w:proofErr w:type="spellEnd"/>
      <w:r w:rsidRPr="00680A1A">
        <w:t xml:space="preserve"> data saved to {filename}")</w:t>
      </w:r>
    </w:p>
    <w:p w14:paraId="3B9D1519" w14:textId="77777777" w:rsidR="00680A1A" w:rsidRPr="00680A1A" w:rsidRDefault="00680A1A" w:rsidP="00680A1A"/>
    <w:p w14:paraId="143F3B46" w14:textId="77777777" w:rsidR="00680A1A" w:rsidRPr="00680A1A" w:rsidRDefault="00680A1A" w:rsidP="00680A1A">
      <w:r w:rsidRPr="00680A1A">
        <w:t># Traffic Management System main function</w:t>
      </w:r>
    </w:p>
    <w:p w14:paraId="58D1A214" w14:textId="77777777" w:rsidR="00680A1A" w:rsidRPr="00680A1A" w:rsidRDefault="00680A1A" w:rsidP="00680A1A">
      <w:r w:rsidRPr="00680A1A">
        <w:t xml:space="preserve">def </w:t>
      </w:r>
      <w:proofErr w:type="gramStart"/>
      <w:r w:rsidRPr="00680A1A">
        <w:t>main(</w:t>
      </w:r>
      <w:proofErr w:type="gramEnd"/>
      <w:r w:rsidRPr="00680A1A">
        <w:t>):</w:t>
      </w:r>
    </w:p>
    <w:p w14:paraId="7D43B533" w14:textId="77777777" w:rsidR="00680A1A" w:rsidRPr="00680A1A" w:rsidRDefault="00680A1A" w:rsidP="00680A1A">
      <w:r w:rsidRPr="00680A1A">
        <w:t xml:space="preserve">    </w:t>
      </w:r>
      <w:proofErr w:type="spellStart"/>
      <w:r w:rsidRPr="00680A1A">
        <w:t>df</w:t>
      </w:r>
      <w:proofErr w:type="spellEnd"/>
      <w:r w:rsidRPr="00680A1A">
        <w:t xml:space="preserve"> = </w:t>
      </w:r>
      <w:proofErr w:type="spellStart"/>
      <w:r w:rsidRPr="00680A1A">
        <w:t>load_real_time_</w:t>
      </w:r>
      <w:proofErr w:type="gramStart"/>
      <w:r w:rsidRPr="00680A1A">
        <w:t>data</w:t>
      </w:r>
      <w:proofErr w:type="spellEnd"/>
      <w:r w:rsidRPr="00680A1A">
        <w:t>(</w:t>
      </w:r>
      <w:proofErr w:type="gramEnd"/>
      <w:r w:rsidRPr="00680A1A">
        <w:t>)</w:t>
      </w:r>
    </w:p>
    <w:p w14:paraId="298B60DC" w14:textId="77777777" w:rsidR="00680A1A" w:rsidRPr="00680A1A" w:rsidRDefault="00680A1A" w:rsidP="00680A1A">
      <w:r w:rsidRPr="00680A1A">
        <w:t xml:space="preserve">    </w:t>
      </w:r>
      <w:proofErr w:type="gramStart"/>
      <w:r w:rsidRPr="00680A1A">
        <w:t>print(</w:t>
      </w:r>
      <w:proofErr w:type="gramEnd"/>
      <w:r w:rsidRPr="00680A1A">
        <w:t>"Initial Traffic Data:")</w:t>
      </w:r>
    </w:p>
    <w:p w14:paraId="630FB129" w14:textId="77777777" w:rsidR="00680A1A" w:rsidRPr="00680A1A" w:rsidRDefault="00680A1A" w:rsidP="00680A1A">
      <w:r w:rsidRPr="00680A1A">
        <w:lastRenderedPageBreak/>
        <w:t xml:space="preserve">    print(</w:t>
      </w:r>
      <w:proofErr w:type="spellStart"/>
      <w:r w:rsidRPr="00680A1A">
        <w:t>df</w:t>
      </w:r>
      <w:proofErr w:type="spellEnd"/>
      <w:r w:rsidRPr="00680A1A">
        <w:t>)</w:t>
      </w:r>
    </w:p>
    <w:p w14:paraId="6C0C588B" w14:textId="77777777" w:rsidR="00680A1A" w:rsidRPr="00680A1A" w:rsidRDefault="00680A1A" w:rsidP="00680A1A"/>
    <w:p w14:paraId="30ADC6DB" w14:textId="77777777" w:rsidR="00680A1A" w:rsidRPr="00680A1A" w:rsidRDefault="00680A1A" w:rsidP="00680A1A">
      <w:r w:rsidRPr="00680A1A">
        <w:t xml:space="preserve">    # Fetch real-time sound level and update traffic density</w:t>
      </w:r>
    </w:p>
    <w:p w14:paraId="15B28ADD" w14:textId="77777777" w:rsidR="00680A1A" w:rsidRPr="00680A1A" w:rsidRDefault="00680A1A" w:rsidP="00680A1A">
      <w:r w:rsidRPr="00680A1A">
        <w:t xml:space="preserve">    </w:t>
      </w:r>
      <w:proofErr w:type="spellStart"/>
      <w:r w:rsidRPr="00680A1A">
        <w:t>sound_level_db</w:t>
      </w:r>
      <w:proofErr w:type="spellEnd"/>
      <w:r w:rsidRPr="00680A1A">
        <w:t xml:space="preserve"> = </w:t>
      </w:r>
      <w:proofErr w:type="spellStart"/>
      <w:r w:rsidRPr="00680A1A">
        <w:t>fetch_sound_</w:t>
      </w:r>
      <w:proofErr w:type="gramStart"/>
      <w:r w:rsidRPr="00680A1A">
        <w:t>level</w:t>
      </w:r>
      <w:proofErr w:type="spellEnd"/>
      <w:r w:rsidRPr="00680A1A">
        <w:t>(</w:t>
      </w:r>
      <w:proofErr w:type="gramEnd"/>
      <w:r w:rsidRPr="00680A1A">
        <w:t>)</w:t>
      </w:r>
    </w:p>
    <w:p w14:paraId="7D8608D0" w14:textId="77777777" w:rsidR="00680A1A" w:rsidRPr="00680A1A" w:rsidRDefault="00680A1A" w:rsidP="00680A1A">
      <w:r w:rsidRPr="00680A1A">
        <w:t xml:space="preserve">    if </w:t>
      </w:r>
      <w:proofErr w:type="spellStart"/>
      <w:r w:rsidRPr="00680A1A">
        <w:t>sound_level_db</w:t>
      </w:r>
      <w:proofErr w:type="spellEnd"/>
      <w:r w:rsidRPr="00680A1A">
        <w:t>:</w:t>
      </w:r>
    </w:p>
    <w:p w14:paraId="1A0D0D2C" w14:textId="77777777" w:rsidR="00680A1A" w:rsidRPr="00680A1A" w:rsidRDefault="00680A1A" w:rsidP="00680A1A">
      <w:r w:rsidRPr="00680A1A">
        <w:t xml:space="preserve">        </w:t>
      </w:r>
      <w:proofErr w:type="spellStart"/>
      <w:r w:rsidRPr="00680A1A">
        <w:t>df</w:t>
      </w:r>
      <w:proofErr w:type="spellEnd"/>
      <w:r w:rsidRPr="00680A1A">
        <w:t>['</w:t>
      </w:r>
      <w:proofErr w:type="spellStart"/>
      <w:r w:rsidRPr="00680A1A">
        <w:t>traffic_density</w:t>
      </w:r>
      <w:proofErr w:type="spellEnd"/>
      <w:r w:rsidRPr="00680A1A">
        <w:t xml:space="preserve">'] += </w:t>
      </w:r>
      <w:proofErr w:type="spellStart"/>
      <w:r w:rsidRPr="00680A1A">
        <w:t>sound_level_db</w:t>
      </w:r>
      <w:proofErr w:type="spellEnd"/>
      <w:r w:rsidRPr="00680A1A">
        <w:t xml:space="preserve"> / </w:t>
      </w:r>
      <w:proofErr w:type="gramStart"/>
      <w:r w:rsidRPr="00680A1A">
        <w:t>10  #</w:t>
      </w:r>
      <w:proofErr w:type="gramEnd"/>
      <w:r w:rsidRPr="00680A1A">
        <w:t xml:space="preserve"> Example: Map sound level to density increment</w:t>
      </w:r>
    </w:p>
    <w:p w14:paraId="01BF2356" w14:textId="77777777" w:rsidR="00680A1A" w:rsidRPr="00680A1A" w:rsidRDefault="00680A1A" w:rsidP="00680A1A"/>
    <w:p w14:paraId="1CBB3F42" w14:textId="77777777" w:rsidR="00680A1A" w:rsidRPr="00680A1A" w:rsidRDefault="00680A1A" w:rsidP="00680A1A">
      <w:r w:rsidRPr="00680A1A">
        <w:t xml:space="preserve">    </w:t>
      </w:r>
      <w:proofErr w:type="spellStart"/>
      <w:r w:rsidRPr="00680A1A">
        <w:t>df</w:t>
      </w:r>
      <w:proofErr w:type="spellEnd"/>
      <w:r w:rsidRPr="00680A1A">
        <w:t xml:space="preserve"> = </w:t>
      </w:r>
      <w:proofErr w:type="spellStart"/>
      <w:r w:rsidRPr="00680A1A">
        <w:t>adjust_traffic_signals</w:t>
      </w:r>
      <w:proofErr w:type="spellEnd"/>
      <w:r w:rsidRPr="00680A1A">
        <w:t>(</w:t>
      </w:r>
      <w:proofErr w:type="spellStart"/>
      <w:r w:rsidRPr="00680A1A">
        <w:t>df</w:t>
      </w:r>
      <w:proofErr w:type="spellEnd"/>
      <w:r w:rsidRPr="00680A1A">
        <w:t>)</w:t>
      </w:r>
    </w:p>
    <w:p w14:paraId="5676967A" w14:textId="77777777" w:rsidR="00680A1A" w:rsidRPr="00680A1A" w:rsidRDefault="00680A1A" w:rsidP="00680A1A">
      <w:r w:rsidRPr="00680A1A">
        <w:t xml:space="preserve">    </w:t>
      </w:r>
      <w:proofErr w:type="gramStart"/>
      <w:r w:rsidRPr="00680A1A">
        <w:t>print(</w:t>
      </w:r>
      <w:proofErr w:type="gramEnd"/>
      <w:r w:rsidRPr="00680A1A">
        <w:t>"\</w:t>
      </w:r>
      <w:proofErr w:type="spellStart"/>
      <w:r w:rsidRPr="00680A1A">
        <w:t>nAdjusted</w:t>
      </w:r>
      <w:proofErr w:type="spellEnd"/>
      <w:r w:rsidRPr="00680A1A">
        <w:t xml:space="preserve"> Traffic Signals based on Traffic Density:")</w:t>
      </w:r>
    </w:p>
    <w:p w14:paraId="1E77AC73" w14:textId="77777777" w:rsidR="00680A1A" w:rsidRPr="00680A1A" w:rsidRDefault="00680A1A" w:rsidP="00680A1A">
      <w:r w:rsidRPr="00680A1A">
        <w:t xml:space="preserve">    print(</w:t>
      </w:r>
      <w:proofErr w:type="spellStart"/>
      <w:r w:rsidRPr="00680A1A">
        <w:t>df</w:t>
      </w:r>
      <w:proofErr w:type="spellEnd"/>
      <w:r w:rsidRPr="00680A1A">
        <w:t>)</w:t>
      </w:r>
    </w:p>
    <w:p w14:paraId="701F815B" w14:textId="77777777" w:rsidR="00680A1A" w:rsidRPr="00680A1A" w:rsidRDefault="00680A1A" w:rsidP="00680A1A"/>
    <w:p w14:paraId="03B26823" w14:textId="77777777" w:rsidR="00680A1A" w:rsidRPr="00680A1A" w:rsidRDefault="00680A1A" w:rsidP="00680A1A">
      <w:r w:rsidRPr="00680A1A">
        <w:t xml:space="preserve">    </w:t>
      </w:r>
      <w:proofErr w:type="spellStart"/>
      <w:r w:rsidRPr="00680A1A">
        <w:t>df</w:t>
      </w:r>
      <w:proofErr w:type="spellEnd"/>
      <w:r w:rsidRPr="00680A1A">
        <w:t xml:space="preserve"> = </w:t>
      </w:r>
      <w:proofErr w:type="spellStart"/>
      <w:r w:rsidRPr="00680A1A">
        <w:t>traffic_</w:t>
      </w:r>
      <w:proofErr w:type="gramStart"/>
      <w:r w:rsidRPr="00680A1A">
        <w:t>diversion</w:t>
      </w:r>
      <w:proofErr w:type="spellEnd"/>
      <w:r w:rsidRPr="00680A1A">
        <w:t>(</w:t>
      </w:r>
      <w:proofErr w:type="spellStart"/>
      <w:proofErr w:type="gramEnd"/>
      <w:r w:rsidRPr="00680A1A">
        <w:t>df</w:t>
      </w:r>
      <w:proofErr w:type="spellEnd"/>
      <w:r w:rsidRPr="00680A1A">
        <w:t>, threshold=400)</w:t>
      </w:r>
    </w:p>
    <w:p w14:paraId="6E51C5BA" w14:textId="77777777" w:rsidR="00680A1A" w:rsidRPr="00680A1A" w:rsidRDefault="00680A1A" w:rsidP="00680A1A">
      <w:r w:rsidRPr="00680A1A">
        <w:t xml:space="preserve">    </w:t>
      </w:r>
      <w:proofErr w:type="gramStart"/>
      <w:r w:rsidRPr="00680A1A">
        <w:t>print(</w:t>
      </w:r>
      <w:proofErr w:type="gramEnd"/>
      <w:r w:rsidRPr="00680A1A">
        <w:t>"\</w:t>
      </w:r>
      <w:proofErr w:type="spellStart"/>
      <w:r w:rsidRPr="00680A1A">
        <w:t>nTraffic</w:t>
      </w:r>
      <w:proofErr w:type="spellEnd"/>
      <w:r w:rsidRPr="00680A1A">
        <w:t xml:space="preserve"> Data After Diversion:")</w:t>
      </w:r>
    </w:p>
    <w:p w14:paraId="521B678E" w14:textId="77777777" w:rsidR="00680A1A" w:rsidRPr="00680A1A" w:rsidRDefault="00680A1A" w:rsidP="00680A1A">
      <w:r w:rsidRPr="00680A1A">
        <w:t xml:space="preserve">    print(</w:t>
      </w:r>
      <w:proofErr w:type="spellStart"/>
      <w:r w:rsidRPr="00680A1A">
        <w:t>df</w:t>
      </w:r>
      <w:proofErr w:type="spellEnd"/>
      <w:r w:rsidRPr="00680A1A">
        <w:t>)</w:t>
      </w:r>
    </w:p>
    <w:p w14:paraId="00609D83" w14:textId="77777777" w:rsidR="00680A1A" w:rsidRPr="00680A1A" w:rsidRDefault="00680A1A" w:rsidP="00680A1A"/>
    <w:p w14:paraId="158765C9" w14:textId="77777777" w:rsidR="00680A1A" w:rsidRPr="00680A1A" w:rsidRDefault="00680A1A" w:rsidP="00680A1A">
      <w:r w:rsidRPr="00680A1A">
        <w:t xml:space="preserve">    </w:t>
      </w:r>
      <w:proofErr w:type="spellStart"/>
      <w:r w:rsidRPr="00680A1A">
        <w:t>save_traffic_data_to_csv</w:t>
      </w:r>
      <w:proofErr w:type="spellEnd"/>
      <w:r w:rsidRPr="00680A1A">
        <w:t>(</w:t>
      </w:r>
      <w:proofErr w:type="spellStart"/>
      <w:r w:rsidRPr="00680A1A">
        <w:t>df</w:t>
      </w:r>
      <w:proofErr w:type="spellEnd"/>
      <w:r w:rsidRPr="00680A1A">
        <w:t>)</w:t>
      </w:r>
    </w:p>
    <w:p w14:paraId="06589688" w14:textId="77777777" w:rsidR="00680A1A" w:rsidRPr="00680A1A" w:rsidRDefault="00680A1A" w:rsidP="00680A1A">
      <w:r w:rsidRPr="00680A1A">
        <w:t xml:space="preserve">    </w:t>
      </w:r>
      <w:proofErr w:type="gramStart"/>
      <w:r w:rsidRPr="00680A1A">
        <w:t>print(</w:t>
      </w:r>
      <w:proofErr w:type="gramEnd"/>
      <w:r w:rsidRPr="00680A1A">
        <w:t>"\</w:t>
      </w:r>
      <w:proofErr w:type="spellStart"/>
      <w:r w:rsidRPr="00680A1A">
        <w:t>nSimulating</w:t>
      </w:r>
      <w:proofErr w:type="spellEnd"/>
      <w:r w:rsidRPr="00680A1A">
        <w:t xml:space="preserve"> Traffic Signal Cycles...")</w:t>
      </w:r>
    </w:p>
    <w:p w14:paraId="0F939E55" w14:textId="77777777" w:rsidR="00680A1A" w:rsidRPr="00680A1A" w:rsidRDefault="00680A1A" w:rsidP="00680A1A">
      <w:r w:rsidRPr="00680A1A">
        <w:t xml:space="preserve">    </w:t>
      </w:r>
      <w:proofErr w:type="spellStart"/>
      <w:r w:rsidRPr="00680A1A">
        <w:t>simulate_traffic_cycle</w:t>
      </w:r>
      <w:proofErr w:type="spellEnd"/>
      <w:r w:rsidRPr="00680A1A">
        <w:t>(</w:t>
      </w:r>
      <w:proofErr w:type="spellStart"/>
      <w:r w:rsidRPr="00680A1A">
        <w:t>df</w:t>
      </w:r>
      <w:proofErr w:type="spellEnd"/>
      <w:r w:rsidRPr="00680A1A">
        <w:t>)</w:t>
      </w:r>
    </w:p>
    <w:p w14:paraId="2D2DCE05" w14:textId="77777777" w:rsidR="00680A1A" w:rsidRPr="00680A1A" w:rsidRDefault="00680A1A" w:rsidP="00680A1A"/>
    <w:p w14:paraId="5145691E" w14:textId="77777777" w:rsidR="00680A1A" w:rsidRPr="00680A1A" w:rsidRDefault="00680A1A" w:rsidP="00680A1A">
      <w:r w:rsidRPr="00680A1A">
        <w:t>if __name__ == "__main__":</w:t>
      </w:r>
    </w:p>
    <w:p w14:paraId="3D7460ED" w14:textId="6EDE8501" w:rsidR="00B54252" w:rsidRDefault="00680A1A" w:rsidP="00680A1A">
      <w:r w:rsidRPr="00680A1A">
        <w:t xml:space="preserve">    </w:t>
      </w:r>
      <w:proofErr w:type="gramStart"/>
      <w:r w:rsidRPr="00680A1A">
        <w:t>main(</w:t>
      </w:r>
      <w:proofErr w:type="gramEnd"/>
      <w:r w:rsidRPr="00680A1A">
        <w:t>)</w:t>
      </w:r>
      <w:r>
        <w:t xml:space="preserve"> </w:t>
      </w:r>
      <w:r w:rsidR="00000000">
        <w:br/>
      </w:r>
    </w:p>
    <w:p w14:paraId="34B737CB" w14:textId="77777777" w:rsidR="00B54252" w:rsidRDefault="00000000">
      <w:pPr>
        <w:pStyle w:val="Heading2"/>
      </w:pPr>
      <w:r>
        <w:t>7. Results</w:t>
      </w:r>
    </w:p>
    <w:p w14:paraId="73E43C76" w14:textId="6BBDEA8E" w:rsidR="00B54252" w:rsidRDefault="00000000">
      <w:r>
        <w:br/>
        <w:t>1. Real-time noise levels (in dB) and corresponding traffic density are displayed on the Arduino IDE serial monitor.</w:t>
      </w:r>
      <w:r>
        <w:br/>
        <w:t>2. Traffic signal durations are dynamically adjusted based on traffic density.</w:t>
      </w:r>
      <w:r>
        <w:br/>
        <w:t xml:space="preserve">3. Data is uploaded to </w:t>
      </w:r>
      <w:proofErr w:type="spellStart"/>
      <w:r>
        <w:t>ThingSpeak</w:t>
      </w:r>
      <w:proofErr w:type="spellEnd"/>
      <w:r>
        <w:t xml:space="preserve"> for visualization.</w:t>
      </w:r>
    </w:p>
    <w:p w14:paraId="1C1D0FC2" w14:textId="2054599F" w:rsidR="00680A1A" w:rsidRDefault="00680A1A">
      <w:r>
        <w:rPr>
          <w:noProof/>
        </w:rPr>
        <w:lastRenderedPageBreak/>
        <w:drawing>
          <wp:inline distT="0" distB="0" distL="0" distR="0" wp14:anchorId="5EFEE6A7" wp14:editId="73E36FDA">
            <wp:extent cx="5418455" cy="3027045"/>
            <wp:effectExtent l="0" t="0" r="0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1" b="9847"/>
                    <a:stretch/>
                  </pic:blipFill>
                  <pic:spPr bwMode="auto">
                    <a:xfrm>
                      <a:off x="0" y="0"/>
                      <a:ext cx="5418455" cy="302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1D86D" w14:textId="385E9E73" w:rsidR="00680A1A" w:rsidRDefault="00680A1A">
      <w:r>
        <w:rPr>
          <w:noProof/>
        </w:rPr>
        <w:drawing>
          <wp:inline distT="0" distB="0" distL="0" distR="0" wp14:anchorId="20F17506" wp14:editId="79ACC437">
            <wp:extent cx="5486400" cy="3369945"/>
            <wp:effectExtent l="0" t="0" r="0" b="1905"/>
            <wp:docPr id="5896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9307" name="Picture 58969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533F" w14:textId="0ADF61FB" w:rsidR="00B54252" w:rsidRDefault="00B54252"/>
    <w:sectPr w:rsidR="00B542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301627">
    <w:abstractNumId w:val="8"/>
  </w:num>
  <w:num w:numId="2" w16cid:durableId="435487727">
    <w:abstractNumId w:val="6"/>
  </w:num>
  <w:num w:numId="3" w16cid:durableId="786393899">
    <w:abstractNumId w:val="5"/>
  </w:num>
  <w:num w:numId="4" w16cid:durableId="1742605902">
    <w:abstractNumId w:val="4"/>
  </w:num>
  <w:num w:numId="5" w16cid:durableId="1074275800">
    <w:abstractNumId w:val="7"/>
  </w:num>
  <w:num w:numId="6" w16cid:durableId="1912497865">
    <w:abstractNumId w:val="3"/>
  </w:num>
  <w:num w:numId="7" w16cid:durableId="1709065921">
    <w:abstractNumId w:val="2"/>
  </w:num>
  <w:num w:numId="8" w16cid:durableId="285359858">
    <w:abstractNumId w:val="1"/>
  </w:num>
  <w:num w:numId="9" w16cid:durableId="203321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0A1A"/>
    <w:rsid w:val="00703AF5"/>
    <w:rsid w:val="00AA1D8D"/>
    <w:rsid w:val="00B47730"/>
    <w:rsid w:val="00B542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3A5A5"/>
  <w14:defaultImageDpi w14:val="300"/>
  <w15:docId w15:val="{04795578-0559-427F-8CD2-BE7E5366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Vatsal Mishra</cp:lastModifiedBy>
  <cp:revision>2</cp:revision>
  <dcterms:created xsi:type="dcterms:W3CDTF">2024-11-28T05:01:00Z</dcterms:created>
  <dcterms:modified xsi:type="dcterms:W3CDTF">2024-11-28T05:01:00Z</dcterms:modified>
  <cp:category/>
</cp:coreProperties>
</file>